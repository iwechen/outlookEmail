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产品号：1820814     报：0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08:01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邮寄地址：Alejandro Pérez GómezFinal de la Recta a Cholula 311(empresa Goodyear) Colonia CentroSan Andrés Cholula, Puebla 72810Mexico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08:01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邮寄地址：Alejandro Pérez GómezFinal de la Recta a Cholula 311(empresa Goodyear) Colonia CentroSan Andrés Cholula, Puebla 72810Mexico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2018-05-03 20:01 订单信息</w:t>
        <w:br/>
        <w:t xml:space="preserve">产品号：1820814     报：0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08:00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-confirmedPaul Owens1 Laburnum RoadRochester,KentME2 2LAUnited Kingdom </w:t>
        <w:br/>
        <w:br/>
        <w:t>2018-05-03 08:01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-confirmedJo Bedford3 firtree closestaplehursttonbridge,Kenttn12 0atUnited Kingdom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客户姓名：Alejandro Pérez Gómezpremx09alejandro_ares@hotmail.com </w:t>
        <w:br/>
        <w:t xml:space="preserve"> 邮寄地址：Alejandro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20:01 订单信息</w:t>
        <w:br/>
        <w:t xml:space="preserve">产品号：1821376,1712896,1712992,1712936,1821218,1712816,1713061,1821296,1712819,1712821,1821216,1712966,1712903,1712719,1821268,1713105,1712894,1821333,1821252,1713004,1821239,1713046,1821281,1713077,1821229,1821206,1821289,1821312,1713054,1713088,1713058,1821396,1821324,1821238,1713074,1821267,1712898,1712899,1712964,1821274     报：-455   </w:t>
        <w:br/>
        <w:t xml:space="preserve"> 客户姓名： Alejandro Pérez Gómez premx09 alejandro_ares@hotmail.com  </w:t>
        <w:br/>
        <w:t xml:space="preserve"> 邮寄地址： Alejandro Pérez GómezFinal de la Recta a Cholula 311(empresa Goodyear) Colonia CentroSan Andrés Cholula, Puebla 72810Mexico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客户姓名：Jackys kreative Ecke Inh. Noack, Jacquelinejackys-kreative-ecke </w:t>
        <w:br/>
        <w:t xml:space="preserve"> 邮寄地址：Jacky´s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19:58 订单信息</w:t>
        <w:br/>
        <w:t xml:space="preserve">产品号：1712901,1821286,1712993     报：-6   </w:t>
        <w:br/>
        <w:t xml:space="preserve"> 客户姓名： Jackys kreative Ecke Inh. Noack, Jacqueline jackys-kreative-ecke  </w:t>
        <w:br/>
        <w:t xml:space="preserve"> 邮寄地址： Jacky´s kreative Ecke Inh. Noack, JacquelineCarl-Zeiss-Str. 285521 RiemerlingGermany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客户姓名：Paul Owensprospirit5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19:46 订单信息</w:t>
        <w:br/>
        <w:t xml:space="preserve">产品号：1712969,1821221,1712924     报：6   </w:t>
        <w:br/>
        <w:t xml:space="preserve"> 客户姓名： Paul Owens prospirit5  </w:t>
        <w:br/>
        <w:t xml:space="preserve"> 邮寄地址： - confirmedPaul Owens1 Laburnum RoadRochester,KentME2 2LAUnited Kingdom </w:t>
        <w:br/>
        <w:br/>
        <w:t>2018-05-03 20:00 订单信息</w:t>
        <w:br/>
        <w:t xml:space="preserve">产品号：1712968     报：0   </w:t>
        <w:br/>
        <w:t xml:space="preserve"> 客户姓名：joanne bedfordjoanneb3527 </w:t>
        <w:br/>
        <w:t xml:space="preserve"> 邮寄地址： - confirmedJo Bedford3 firtree closestaplehursttonbridge,Kenttn12 0atUnited Kingdom </w:t>
        <w:br/>
        <w:br/>
        <w:t>2018-05-03 20:00 订单信息</w:t>
        <w:br/>
        <w:t xml:space="preserve">产品号：1712968     报：0   </w:t>
        <w:br/>
        <w:t xml:space="preserve"> 客户姓名： joanne bedford joanneb3527  </w:t>
        <w:br/>
        <w:t xml:space="preserve"> 邮寄地址： - confirmedJo Bedford3 firtree closestaplehursttonbridge,Kenttn12 0atUnited Kingdom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Rodgersandyscott72 </w:t>
        <w:br/>
        <w:t xml:space="preserve"> 邮寄地址：Andrew RodgersUnit 4 / 9-13 Lakeside DrvEden, New South Wales 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2018-05-18 12:20 订单信息</w:t>
        <w:br/>
        <w:t xml:space="preserve">产品号：1713287,1713251,1713309,1713314,1821609,1821581,1821535,1821504,1821669,1713304,1821413,1821563,1713281,1821457,1821517,1821459,1821507,1821617     报：-331   </w:t>
        <w:br/>
        <w:t xml:space="preserve"> 客户姓名：Andrew Rodgers andyscott72  </w:t>
        <w:br/>
        <w:t xml:space="preserve"> 邮寄地址：Andrew RodgersUnit 4 / 9-13 Lakeside DrvEden, New South Wales2551Australia </w:t>
        <w:br/>
        <w:br/>
        <w:t>2018-05-17 09:03 订单信息</w:t>
        <w:br/>
        <w:t xml:space="preserve">产品号：     报：0   </w:t>
        <w:br/>
        <w:t xml:space="preserve"> 客户姓名：Stephanie Zomerstephanizome0szomer1285@gmail.com </w:t>
        <w:br/>
        <w:t xml:space="preserve"> 邮寄地址： - confirmedStephanie Zomer69-12 68 StreetGlendale, NY 11385United States </w:t>
        <w:br/>
        <w:br/>
        <w:t>2018-05-17 09:03 订单信息</w:t>
        <w:br/>
        <w:t xml:space="preserve">产品号：     报：0   </w:t>
        <w:br/>
        <w:t xml:space="preserve"> 客户姓名：Stephanie Zomer stephanizome0 szomer1285@gmail.com  </w:t>
        <w:br/>
        <w:t xml:space="preserve"> 邮寄地址： -confirmed Stephanie Zomer69-12 68 StreetGlendale, NY 11385United States </w:t>
        <w:br/>
        <w:br/>
        <w:t>2018-05-16 05:22 订单信息</w:t>
        <w:br/>
        <w:t xml:space="preserve">产品号：1821597     报：0   </w:t>
        <w:br/>
        <w:t xml:space="preserve"> 客户姓名：robert macwhirteryourunclebob </w:t>
        <w:br/>
        <w:t xml:space="preserve"> 邮寄地址： - confirmedR.Mac C/o Mrs V Jones49 North Shore RoadHayling IslandPortsmouth,HampshirePO11 0HNUnited Kingdom </w:t>
        <w:br/>
        <w:br/>
        <w:t>2018-05-16 05:22 订单信息</w:t>
        <w:br/>
        <w:t xml:space="preserve">产品号：1821597     报：0   </w:t>
        <w:br/>
        <w:t xml:space="preserve"> 客户姓名：robert macwhirter yourunclebob  </w:t>
        <w:br/>
        <w:t xml:space="preserve"> 邮寄地址： -confirmed R.Mac C/o Mrs V Jones49 North Shore RoadHayling IslandPortsmouth,HampshirePO11 0HNUnited Kingdom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